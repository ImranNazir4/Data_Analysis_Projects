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440" w:type="dxa"/>
        <w:tblInd w:w="108"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tblGrid>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4"/>
                <w:szCs w:val="24"/>
              </w:rPr>
            </w:pPr>
          </w:p>
        </w:tc>
        <w:tc>
          <w:tcPr>
            <w:tcW w:w="1920" w:type="dxa"/>
            <w:gridSpan w:val="2"/>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r w:rsidRPr="002151B6">
              <w:rPr>
                <w:rFonts w:ascii="Calibri" w:eastAsia="Times New Roman" w:hAnsi="Calibri" w:cs="Calibri"/>
                <w:color w:val="000000"/>
              </w:rPr>
              <w:t>ds_experiences</w:t>
            </w: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jc w:val="right"/>
              <w:rPr>
                <w:rFonts w:ascii="Calibri" w:eastAsia="Times New Roman" w:hAnsi="Calibri" w:cs="Calibri"/>
                <w:color w:val="000000"/>
              </w:rPr>
            </w:pPr>
            <w:r w:rsidRPr="002151B6">
              <w:rPr>
                <w:rFonts w:ascii="Calibri" w:eastAsia="Times New Roman" w:hAnsi="Calibri" w:cs="Calibri"/>
                <w:color w:val="000000"/>
              </w:rPr>
              <w:t>0</w:t>
            </w:r>
          </w:p>
        </w:tc>
        <w:tc>
          <w:tcPr>
            <w:tcW w:w="9600" w:type="dxa"/>
            <w:gridSpan w:val="10"/>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r w:rsidRPr="002151B6">
              <w:rPr>
                <w:rFonts w:ascii="Calibri" w:eastAsia="Times New Roman" w:hAnsi="Calibri" w:cs="Calibri"/>
                <w:color w:val="000000"/>
              </w:rPr>
              <w:t>Experience with Python programming and data analysis libraries such as Pandas, NumPy, and SciPy</w:t>
            </w: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jc w:val="right"/>
              <w:rPr>
                <w:rFonts w:ascii="Calibri" w:eastAsia="Times New Roman" w:hAnsi="Calibri" w:cs="Calibri"/>
                <w:color w:val="000000"/>
              </w:rPr>
            </w:pPr>
            <w:r w:rsidRPr="002151B6">
              <w:rPr>
                <w:rFonts w:ascii="Calibri" w:eastAsia="Times New Roman" w:hAnsi="Calibri" w:cs="Calibri"/>
                <w:color w:val="000000"/>
              </w:rPr>
              <w:t>1</w:t>
            </w:r>
          </w:p>
        </w:tc>
        <w:tc>
          <w:tcPr>
            <w:tcW w:w="8640" w:type="dxa"/>
            <w:gridSpan w:val="9"/>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r w:rsidRPr="002151B6">
              <w:rPr>
                <w:rFonts w:ascii="Calibri" w:eastAsia="Times New Roman" w:hAnsi="Calibri" w:cs="Calibri"/>
                <w:color w:val="000000"/>
              </w:rPr>
              <w:t>Proficiency in SQL and experience with databases such as MySQL, PostgreSQL, or Oracle</w:t>
            </w: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jc w:val="right"/>
              <w:rPr>
                <w:rFonts w:ascii="Calibri" w:eastAsia="Times New Roman" w:hAnsi="Calibri" w:cs="Calibri"/>
                <w:color w:val="000000"/>
              </w:rPr>
            </w:pPr>
            <w:r w:rsidRPr="002151B6">
              <w:rPr>
                <w:rFonts w:ascii="Calibri" w:eastAsia="Times New Roman" w:hAnsi="Calibri" w:cs="Calibri"/>
                <w:color w:val="000000"/>
              </w:rPr>
              <w:t>2</w:t>
            </w:r>
          </w:p>
        </w:tc>
        <w:tc>
          <w:tcPr>
            <w:tcW w:w="10560" w:type="dxa"/>
            <w:gridSpan w:val="11"/>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r w:rsidRPr="002151B6">
              <w:rPr>
                <w:rFonts w:ascii="Calibri" w:eastAsia="Times New Roman" w:hAnsi="Calibri" w:cs="Calibri"/>
                <w:color w:val="000000"/>
              </w:rPr>
              <w:t>Familiarity with machine learning algorithms and frameworks such as scikit-learn, TensorFlow, or PyTorch</w:t>
            </w: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jc w:val="right"/>
              <w:rPr>
                <w:rFonts w:ascii="Calibri" w:eastAsia="Times New Roman" w:hAnsi="Calibri" w:cs="Calibri"/>
                <w:color w:val="000000"/>
              </w:rPr>
            </w:pPr>
            <w:r w:rsidRPr="002151B6">
              <w:rPr>
                <w:rFonts w:ascii="Calibri" w:eastAsia="Times New Roman" w:hAnsi="Calibri" w:cs="Calibri"/>
                <w:color w:val="000000"/>
              </w:rPr>
              <w:t>3</w:t>
            </w:r>
          </w:p>
        </w:tc>
        <w:tc>
          <w:tcPr>
            <w:tcW w:w="9600" w:type="dxa"/>
            <w:gridSpan w:val="10"/>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r w:rsidRPr="002151B6">
              <w:rPr>
                <w:rFonts w:ascii="Calibri" w:eastAsia="Times New Roman" w:hAnsi="Calibri" w:cs="Calibri"/>
                <w:color w:val="000000"/>
              </w:rPr>
              <w:t>Ability to work with large and complex datasets, and to clean and preprocess data as necessary</w:t>
            </w: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jc w:val="right"/>
              <w:rPr>
                <w:rFonts w:ascii="Calibri" w:eastAsia="Times New Roman" w:hAnsi="Calibri" w:cs="Calibri"/>
                <w:color w:val="000000"/>
              </w:rPr>
            </w:pPr>
            <w:r w:rsidRPr="002151B6">
              <w:rPr>
                <w:rFonts w:ascii="Calibri" w:eastAsia="Times New Roman" w:hAnsi="Calibri" w:cs="Calibri"/>
                <w:color w:val="000000"/>
              </w:rPr>
              <w:t>4</w:t>
            </w:r>
          </w:p>
        </w:tc>
        <w:tc>
          <w:tcPr>
            <w:tcW w:w="7680" w:type="dxa"/>
            <w:gridSpan w:val="8"/>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r w:rsidRPr="002151B6">
              <w:rPr>
                <w:rFonts w:ascii="Calibri" w:eastAsia="Times New Roman" w:hAnsi="Calibri" w:cs="Calibri"/>
                <w:color w:val="000000"/>
              </w:rPr>
              <w:t>Experience with data visualization tools such as Tableau, D3.js, or Matplotlib</w:t>
            </w: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jc w:val="right"/>
              <w:rPr>
                <w:rFonts w:ascii="Calibri" w:eastAsia="Times New Roman" w:hAnsi="Calibri" w:cs="Calibri"/>
                <w:color w:val="000000"/>
              </w:rPr>
            </w:pPr>
            <w:r w:rsidRPr="002151B6">
              <w:rPr>
                <w:rFonts w:ascii="Calibri" w:eastAsia="Times New Roman" w:hAnsi="Calibri" w:cs="Calibri"/>
                <w:color w:val="000000"/>
              </w:rPr>
              <w:t>5</w:t>
            </w:r>
          </w:p>
        </w:tc>
        <w:tc>
          <w:tcPr>
            <w:tcW w:w="10560" w:type="dxa"/>
            <w:gridSpan w:val="11"/>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r w:rsidRPr="002151B6">
              <w:rPr>
                <w:rFonts w:ascii="Calibri" w:eastAsia="Times New Roman" w:hAnsi="Calibri" w:cs="Calibri"/>
                <w:color w:val="000000"/>
              </w:rPr>
              <w:t>Strong problem-solving skills and ability to communicate findings to technical and non-technical stakeholders</w:t>
            </w: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jc w:val="right"/>
              <w:rPr>
                <w:rFonts w:ascii="Calibri" w:eastAsia="Times New Roman" w:hAnsi="Calibri" w:cs="Calibri"/>
                <w:color w:val="000000"/>
              </w:rPr>
            </w:pPr>
            <w:r w:rsidRPr="002151B6">
              <w:rPr>
                <w:rFonts w:ascii="Calibri" w:eastAsia="Times New Roman" w:hAnsi="Calibri" w:cs="Calibri"/>
                <w:color w:val="000000"/>
              </w:rPr>
              <w:t>6</w:t>
            </w:r>
          </w:p>
        </w:tc>
        <w:tc>
          <w:tcPr>
            <w:tcW w:w="8640" w:type="dxa"/>
            <w:gridSpan w:val="9"/>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r w:rsidRPr="002151B6">
              <w:rPr>
                <w:rFonts w:ascii="Calibri" w:eastAsia="Times New Roman" w:hAnsi="Calibri" w:cs="Calibri"/>
                <w:color w:val="000000"/>
              </w:rPr>
              <w:t>Experience with cloud computing platforms such as AWS, Google Cloud Platform, or Azure</w:t>
            </w: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jc w:val="right"/>
              <w:rPr>
                <w:rFonts w:ascii="Calibri" w:eastAsia="Times New Roman" w:hAnsi="Calibri" w:cs="Calibri"/>
                <w:color w:val="000000"/>
              </w:rPr>
            </w:pPr>
            <w:r w:rsidRPr="002151B6">
              <w:rPr>
                <w:rFonts w:ascii="Calibri" w:eastAsia="Times New Roman" w:hAnsi="Calibri" w:cs="Calibri"/>
                <w:color w:val="000000"/>
              </w:rPr>
              <w:t>7</w:t>
            </w:r>
          </w:p>
        </w:tc>
        <w:tc>
          <w:tcPr>
            <w:tcW w:w="4800" w:type="dxa"/>
            <w:gridSpan w:val="5"/>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r w:rsidRPr="002151B6">
              <w:rPr>
                <w:rFonts w:ascii="Calibri" w:eastAsia="Times New Roman" w:hAnsi="Calibri" w:cs="Calibri"/>
                <w:color w:val="000000"/>
              </w:rPr>
              <w:t>Knowledge of statistics and experimental design</w:t>
            </w: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jc w:val="right"/>
              <w:rPr>
                <w:rFonts w:ascii="Calibri" w:eastAsia="Times New Roman" w:hAnsi="Calibri" w:cs="Calibri"/>
                <w:color w:val="000000"/>
              </w:rPr>
            </w:pPr>
            <w:r w:rsidRPr="002151B6">
              <w:rPr>
                <w:rFonts w:ascii="Calibri" w:eastAsia="Times New Roman" w:hAnsi="Calibri" w:cs="Calibri"/>
                <w:color w:val="000000"/>
              </w:rPr>
              <w:t>8</w:t>
            </w:r>
          </w:p>
        </w:tc>
        <w:tc>
          <w:tcPr>
            <w:tcW w:w="8640" w:type="dxa"/>
            <w:gridSpan w:val="9"/>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r w:rsidRPr="002151B6">
              <w:rPr>
                <w:rFonts w:ascii="Calibri" w:eastAsia="Times New Roman" w:hAnsi="Calibri" w:cs="Calibri"/>
                <w:color w:val="000000"/>
              </w:rPr>
              <w:t>Experience with natural language processing (NLP) or computer vision (CV) is a plus</w:t>
            </w: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jc w:val="right"/>
              <w:rPr>
                <w:rFonts w:ascii="Calibri" w:eastAsia="Times New Roman" w:hAnsi="Calibri" w:cs="Calibri"/>
                <w:color w:val="000000"/>
              </w:rPr>
            </w:pPr>
            <w:r w:rsidRPr="002151B6">
              <w:rPr>
                <w:rFonts w:ascii="Calibri" w:eastAsia="Times New Roman" w:hAnsi="Calibri" w:cs="Calibri"/>
                <w:color w:val="000000"/>
              </w:rPr>
              <w:t>9</w:t>
            </w:r>
          </w:p>
        </w:tc>
        <w:tc>
          <w:tcPr>
            <w:tcW w:w="9600" w:type="dxa"/>
            <w:gridSpan w:val="10"/>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r w:rsidRPr="002151B6">
              <w:rPr>
                <w:rFonts w:ascii="Calibri" w:eastAsia="Times New Roman" w:hAnsi="Calibri" w:cs="Calibri"/>
                <w:color w:val="000000"/>
              </w:rPr>
              <w:t>Ability to work independently and as part of a team in a fast-paced, deadline-driven environment</w:t>
            </w: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r w:rsidR="002151B6" w:rsidRPr="002151B6" w:rsidTr="002151B6">
        <w:trPr>
          <w:trHeight w:val="300"/>
        </w:trPr>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2151B6" w:rsidRPr="002151B6" w:rsidRDefault="002151B6" w:rsidP="002151B6">
            <w:pPr>
              <w:spacing w:after="0" w:line="240" w:lineRule="auto"/>
              <w:rPr>
                <w:rFonts w:ascii="Times New Roman" w:eastAsia="Times New Roman" w:hAnsi="Times New Roman" w:cs="Times New Roman"/>
                <w:sz w:val="20"/>
                <w:szCs w:val="20"/>
              </w:rPr>
            </w:pPr>
          </w:p>
        </w:tc>
      </w:tr>
    </w:tbl>
    <w:p w:rsidR="0073702F" w:rsidRDefault="00000000">
      <w:r>
        <w:t xml:space="preserve">Donald Britt </w:t>
      </w:r>
      <w:r>
        <w:br/>
        <w:t>(745) 368-7944</w:t>
      </w:r>
      <w:r>
        <w:br/>
        <w:t>DonaldBritt@gmail.com</w:t>
      </w:r>
      <w:r>
        <w:br/>
        <w:t>PROFESSIONAL EXPERIENCE</w:t>
      </w:r>
      <w:r>
        <w:br/>
        <w:t>Having 8 years of experience in all the technical phases of Software Development Life Cycle (SDLC) including Requirement Analysis, Design, Implementation and Testing in both Web based and Enterprise applications with emphasis on Object Oriented, Java/J2EE and Client Server technologies.</w:t>
      </w:r>
      <w:r>
        <w:br/>
        <w:t>Experience in developing the application with Agile Methodology, Waterfall Methodology and Test-Driven Development.</w:t>
      </w:r>
      <w:r>
        <w:br/>
        <w:t>Experience in Front-End UI technologies like HTML5, CSS3, JQuery, JSON, Ajax, AngularJS,NodeJS, Bootstrap, Tag Libraries, JSTL.</w:t>
      </w:r>
      <w:r>
        <w:br/>
        <w:t>Proficient in developing J2EE enterprise applications in Service Oriented Architecture and Micro Service Architecture.</w:t>
      </w:r>
      <w:r>
        <w:br/>
        <w:t>Hands on Experience in developing web applications by using Spring framework modules like Spring IOC, Spring AOP, Spring MVC, Spring Security, Spring Boot, Spring Batch and Spring Data.</w:t>
      </w:r>
      <w:r>
        <w:br/>
        <w:t>Expertise in developing data models using Hibernate Object relational mapping (ORM) frame work and used Hibernate Annotations to reduce time at the configuration level.</w:t>
      </w:r>
      <w:r>
        <w:br/>
        <w:t>Developed the application using Java 8 and implemented its features like lambdas Expressions, Time API,Streams, functional interfaces, collectors, default methods, type interfaces, foreach.</w:t>
      </w:r>
      <w:r>
        <w:br/>
        <w:t>Proficient in using Amazon Web Services AWS. Extensive experience focusing on services like EC2, Cloud Watch, Cloud Front, Cloud Formation, IAM, S3, Amazon RDS, Elastic Cache.</w:t>
      </w:r>
      <w:r>
        <w:br/>
        <w:t>Good experience in using Amazon Web Services (AWS) and AWS SNS/SQS for delivering messages.</w:t>
      </w:r>
      <w:r>
        <w:br/>
        <w:t>Deploy application updates to AWS and monitored the load balancing of different instances.</w:t>
      </w:r>
      <w:r>
        <w:br/>
        <w:t>Expert in Core Java with strong understanding of Garbage Collector, Collections, Multithreading, Event handling, Exception handling and Generics.</w:t>
      </w:r>
      <w:r>
        <w:br/>
      </w:r>
      <w:r>
        <w:lastRenderedPageBreak/>
        <w:t>Expertise in J2EE Technology- Servlets, Struts, Spring, JDBC, JTA, JPA, Hibernate and JMS.</w:t>
      </w:r>
      <w:r>
        <w:br/>
        <w:t>Experience with distinctive design patterns like Singleton, Factory, Prototype, Business Delegate, Session Facade, Service locator, Visitor, Observer, Decorator, Front Controller, DAO and MVC.</w:t>
      </w:r>
      <w:r>
        <w:br/>
        <w:t>Worked with design and development of robust and highly scalable Web Service platforms and API’s based on REST and SOAP for enterprise applications using AXIS, WSDL, UDDI, XML, JAX-WS, JAX-RS, JAXB, JAX-RPC technologies and Jersey frameworks.</w:t>
      </w:r>
      <w:r>
        <w:br/>
        <w:t>Expertise in XML technologies such as XSL, XSLT, XML schemas, XPath, XForms, XSL-FO and parsers like SAX, DOM</w:t>
      </w:r>
      <w:r>
        <w:br/>
        <w:t xml:space="preserve">Expertise in back-end/server side java technologies such as: Web services, Java persistence API (JPA), Java Messaging Service (JMS), Java Database Connectivity (JDBC) and Java Naming and Directory Interface (JNDI). </w:t>
      </w:r>
      <w:r>
        <w:br/>
        <w:t>Experienced in building Web Services for Service Oriented Architecture (SOA).</w:t>
      </w:r>
      <w:r>
        <w:br/>
        <w:t xml:space="preserve">Strong experience in designing and developing data models and accessing from Java applications using </w:t>
      </w:r>
      <w:r>
        <w:br/>
        <w:t>SQL, PL/SQL, ORM tool Hibernate and has experience with NoSQL databases like MongoDB.</w:t>
      </w:r>
      <w:r>
        <w:br/>
        <w:t>Experience in JMS over messaging to exchange the information in more reliable and asynchronously for enterprise applications.</w:t>
      </w:r>
      <w:r>
        <w:br/>
        <w:t>Proficient with build automation tools like Gradle, Maven and Ant for builds and deployments to different environments.</w:t>
      </w:r>
      <w:r>
        <w:br/>
        <w:t>Experience on different IDEs such as Eclipse, RAD, Spring Tool Suite, IntelliJ and deployment using Application Servers like Apache Tomcat, BEA WebLogic, Web Sphere, Glassfish, Camel and JBOSS</w:t>
      </w:r>
      <w:r>
        <w:br/>
        <w:t>Experience with JUnit, Mockito, Log4j in developing test cases and determining application functionality.</w:t>
      </w:r>
      <w:r>
        <w:br/>
        <w:t>Experience on UNIX/LINUX Shell Scripting and Deployment of Applications in Server.</w:t>
      </w:r>
      <w:r>
        <w:br/>
        <w:t>Decent Experience in using code repository tools GIT, Tortoise SVN, and Visual Source Safe.</w:t>
      </w:r>
      <w:r>
        <w:br/>
        <w:t>Strong communication and analytical skills and a demonstrated ability to handle multiple tasks as well as work independently or in a team.</w:t>
      </w:r>
      <w:r>
        <w:br/>
      </w:r>
      <w:r>
        <w:br/>
      </w:r>
      <w:r>
        <w:br/>
      </w:r>
      <w:r>
        <w:br/>
      </w:r>
      <w:r>
        <w:br/>
      </w:r>
      <w:r>
        <w:br/>
      </w:r>
      <w:r>
        <w:br/>
        <w:t xml:space="preserve">TECHNICAL SKILLS: </w:t>
      </w:r>
      <w:r>
        <w:br/>
      </w:r>
      <w:r>
        <w:br/>
      </w:r>
      <w:r>
        <w:br/>
        <w:t>Programming Languages</w:t>
      </w:r>
      <w:r>
        <w:br/>
        <w:t>JAVA 8.0/7.0/6.0/5.0, Python, UML, XML, SQL, PL/SQL</w:t>
      </w:r>
      <w:r>
        <w:br/>
        <w:t>Tools and Framework</w:t>
      </w:r>
      <w:r>
        <w:br/>
        <w:t>Struts, Spring, Hibernate, Spring MVC, Spring Web Flow, Spring IOC, Spring AOP, Spring Security, Struts, JSF, JUnit, SOAP UI, JReport.</w:t>
      </w:r>
      <w:r>
        <w:br/>
      </w:r>
      <w:r>
        <w:lastRenderedPageBreak/>
        <w:t>J2SE/J2EE Technologies</w:t>
      </w:r>
      <w:r>
        <w:br/>
        <w:t>Java, J2EE, RMI, Sockets, JDBC, Servlets, JSP, JMS, Java Beans, JSTL, JSF, Jakarta Struts, EJB, Spring, Hibernate, JTA, JNDI, JPA JMS, Web Services (JAX-RPC, JAX-WS, SOAP, REST, WSDL, UDDI and RESTFUL), Groovy/Grails.</w:t>
      </w:r>
      <w:r>
        <w:br/>
        <w:t>Web Technologies</w:t>
      </w:r>
      <w:r>
        <w:br/>
        <w:t>HTML5, CSS3, JavaScript, JQuery, Bootstrap, AngularJS, JSF, AJAX, NodeJS, JSON Restful.</w:t>
      </w:r>
      <w:r>
        <w:br/>
        <w:t>XML Technologies</w:t>
      </w:r>
      <w:r>
        <w:br/>
        <w:t>XML, XSL, DOM, SAX, DTD, XQuery, XSD and XSLT.</w:t>
      </w:r>
      <w:r>
        <w:br/>
        <w:t>Cloud Technologies</w:t>
      </w:r>
      <w:r>
        <w:br/>
        <w:t>AWS EC2, S3, Dynamo DB, ELB</w:t>
      </w:r>
      <w:r>
        <w:br/>
        <w:t xml:space="preserve">Databases </w:t>
      </w:r>
      <w:r>
        <w:br/>
        <w:t>Oracle, SQL-Server, MySQL server, MS SQL, IBM DB2, MongoDB, NoSQL.</w:t>
      </w:r>
      <w:r>
        <w:br/>
        <w:t>Web/Application Servers</w:t>
      </w:r>
      <w:r>
        <w:br/>
        <w:t>Apache Tomcat, IBM WebSphere, Glassfish, Web logic Application server, JBOSS.</w:t>
      </w:r>
      <w:r>
        <w:br/>
        <w:t>Build Tools</w:t>
      </w:r>
      <w:r>
        <w:br/>
        <w:t>ANT, Maven, Gradle, Docker and Jenkins</w:t>
      </w:r>
      <w:r>
        <w:br/>
        <w:t>IDE / Tools</w:t>
      </w:r>
      <w:r>
        <w:br/>
        <w:t>Eclipse, IntelliJ, Spring Tool Suite(STS), RAD</w:t>
      </w:r>
      <w:r>
        <w:br/>
        <w:t>Testing Tools/ Others</w:t>
      </w:r>
      <w:r>
        <w:br/>
        <w:t>JUnit, Mockito, Soap UI, Log4j and JIRA</w:t>
      </w:r>
      <w:r>
        <w:br/>
        <w:t>Version Control</w:t>
      </w:r>
      <w:r>
        <w:br/>
        <w:t>Tortoise SVN, CVS and GIT</w:t>
      </w:r>
      <w:r>
        <w:br/>
        <w:t>Platforms</w:t>
      </w:r>
      <w:r>
        <w:br/>
        <w:t>Windows, Mac, Linux and Unix.</w:t>
      </w:r>
      <w:r>
        <w:br/>
      </w:r>
      <w:r>
        <w:br/>
      </w:r>
      <w:r>
        <w:br/>
        <w:t>Methodologies</w:t>
      </w:r>
      <w:r>
        <w:br/>
        <w:t>Agile, Waterfall, Test Driven Development</w:t>
      </w:r>
      <w:r>
        <w:br/>
        <w:t xml:space="preserve"> </w:t>
      </w:r>
      <w:r>
        <w:br/>
      </w:r>
      <w:r>
        <w:br/>
      </w:r>
      <w:r>
        <w:br/>
        <w:t xml:space="preserve">PROFESSIONAL EXPERIENCE: </w:t>
      </w:r>
      <w:r>
        <w:br/>
      </w:r>
      <w:r>
        <w:br/>
      </w:r>
      <w:r>
        <w:br/>
      </w:r>
      <w:r>
        <w:tab/>
        <w:t xml:space="preserve">Client: TCF Bank </w:t>
      </w:r>
      <w:r>
        <w:tab/>
      </w:r>
      <w:r>
        <w:tab/>
      </w:r>
      <w:r>
        <w:tab/>
      </w:r>
      <w:r>
        <w:tab/>
      </w:r>
      <w:r>
        <w:tab/>
      </w:r>
      <w:r>
        <w:tab/>
      </w:r>
      <w:r>
        <w:tab/>
      </w:r>
      <w:r>
        <w:tab/>
      </w:r>
      <w:r>
        <w:tab/>
      </w:r>
      <w:r>
        <w:tab/>
        <w:t xml:space="preserve">   May 2017 – Till date</w:t>
      </w:r>
      <w:r>
        <w:br/>
      </w:r>
      <w:r>
        <w:tab/>
        <w:t>Location: Minneapolis, MN                                                                                                              </w:t>
      </w:r>
      <w:r>
        <w:tab/>
        <w:t xml:space="preserve">                                        </w:t>
      </w:r>
      <w:r>
        <w:br/>
        <w:t xml:space="preserve">Role: Sr. Java/J2EE Developer </w:t>
      </w:r>
      <w:r>
        <w:br/>
      </w:r>
      <w:r>
        <w:br/>
      </w:r>
      <w:r>
        <w:br/>
        <w:t xml:space="preserve">Description: TCF is a national financial holding company that offer services like investment banking and loans. Personal Loan Processing Application offers various features like creating new accounts, managing existing accounts, processing credit card and personal </w:t>
      </w:r>
      <w:r>
        <w:lastRenderedPageBreak/>
        <w:t>loan applications. Personal Loan processing has various modules for Customer Information, Loan Application verification, Loan Authorization, Loan Approval and Change history.</w:t>
      </w:r>
      <w:r>
        <w:br/>
      </w:r>
      <w:r>
        <w:br/>
      </w:r>
      <w:r>
        <w:br/>
        <w:t>Responsibilities:</w:t>
      </w:r>
      <w:r>
        <w:br/>
      </w:r>
      <w:r>
        <w:tab/>
        <w:t>Worked on High level and low level system design, planning, estimation and implementation</w:t>
      </w:r>
      <w:r>
        <w:br/>
      </w:r>
      <w:r>
        <w:tab/>
        <w:t>Developed presentation layer using JSP, HTML5, CSS3 and client validation using JavaScript.</w:t>
      </w:r>
      <w:r>
        <w:br/>
      </w:r>
      <w:r>
        <w:tab/>
        <w:t>Developed Single page application and structured the JavaScript code using AngularJS.</w:t>
      </w:r>
      <w:r>
        <w:br/>
      </w:r>
      <w:r>
        <w:tab/>
        <w:t>Design and develop template based User Interface using Bootstrap and Angular JS.</w:t>
      </w:r>
      <w:r>
        <w:br/>
      </w:r>
      <w:r>
        <w:tab/>
        <w:t>Handled all the client side validations, slide show, hide and show controls, dropdown menus and tab navigation using JQuery.</w:t>
      </w:r>
      <w:r>
        <w:br/>
      </w:r>
      <w:r>
        <w:tab/>
        <w:t>Developedthe applicationusing Java 1.8 and implemented its features like Lambdas Expressions, Time API, Streams, functional interfaces, collectors, default methods, type interfaces, foreach.</w:t>
      </w:r>
      <w:r>
        <w:br/>
      </w:r>
      <w:r>
        <w:tab/>
        <w:t>Excellent in deploying the applications in AWS as EC2 instances and create snapshots for the data that must be stored in AWS S3.</w:t>
      </w:r>
      <w:r>
        <w:br/>
      </w:r>
      <w:r>
        <w:tab/>
        <w:t>Utilized Amazon Web Services (AWS) EC2 to deploy Docker containers.</w:t>
      </w:r>
      <w:r>
        <w:br/>
      </w:r>
      <w:r>
        <w:tab/>
        <w:t>Designed and implemented intranet applications using RubyonRails and PostgreSQL on Heroku Cloud managed code versioning with GitHub and deployment to staging and production servers.</w:t>
      </w:r>
      <w:r>
        <w:br/>
      </w:r>
      <w:r>
        <w:tab/>
        <w:t>Create and configured the continuous delivery pipelines for deploying Micro Services and Lambda functions using Jenkins CI server.</w:t>
      </w:r>
      <w:r>
        <w:br/>
      </w:r>
      <w:r>
        <w:tab/>
        <w:t>Worked on development and implementation of the MVC Architectural pattern using Spring Framework.</w:t>
      </w:r>
      <w:r>
        <w:br/>
      </w:r>
      <w:r>
        <w:tab/>
        <w:t>Extensively used various Spring Framework modules like MVC, Dependency Injection (IOC), Auto Wiring, SpringSecurity and AOP. Created and injected spring services, spring controllers and DAOs to achieve dependency injection and to wire objects of business classes.</w:t>
      </w:r>
      <w:r>
        <w:br/>
      </w:r>
      <w:r>
        <w:tab/>
        <w:t>Used Spring MVC framework at the Web tier level to isolate each layer of the application so that complexity of integration will be reduced and maintenance will be very easy.</w:t>
      </w:r>
      <w:r>
        <w:br/>
      </w:r>
      <w:r>
        <w:tab/>
        <w:t>Used Spring AOP for solving crosscutting concerns like keeping customer log data and transactions details etc.</w:t>
      </w:r>
      <w:r>
        <w:br/>
      </w:r>
      <w:r>
        <w:tab/>
        <w:t>Implemented Batch jobs to deal with large number of chunks using Spring Batch Framework to execute the similar jobs simultaneously.  </w:t>
      </w:r>
      <w:r>
        <w:br/>
      </w:r>
      <w:r>
        <w:tab/>
        <w:t>Designed and integrated the full-scale Hibernate persistence solution with the application architecture.</w:t>
      </w:r>
      <w:r>
        <w:br/>
      </w:r>
      <w:r>
        <w:tab/>
        <w:t>Involved in design and development of the Hibernate Domain Model for the service.</w:t>
      </w:r>
      <w:r>
        <w:br/>
      </w:r>
      <w:r>
        <w:tab/>
        <w:t>Involved in using JPA (Java Persistence API) frameworks and APIs as JDO and Hibernate.</w:t>
      </w:r>
      <w:r>
        <w:br/>
      </w:r>
      <w:r>
        <w:lastRenderedPageBreak/>
        <w:tab/>
        <w:t>Enterprises Integrated Pattern Implemented with Apache Camel(ESB).</w:t>
      </w:r>
      <w:r>
        <w:br/>
        <w:t>Worked on server-side validations, handle actions, events and also Encapsulation by implementing React JS.</w:t>
      </w:r>
      <w:r>
        <w:br/>
      </w:r>
      <w:r>
        <w:tab/>
        <w:t>Developed a RESTful based service for data retrieval to make it independent of the current application.</w:t>
      </w:r>
      <w:r>
        <w:br/>
      </w:r>
      <w:r>
        <w:tab/>
        <w:t>Used JavaScript, JQuery, AngularJS, Node JS and AJAX technologies for front end user input validations and Restful web service calls.</w:t>
      </w:r>
      <w:r>
        <w:br/>
      </w:r>
      <w:r>
        <w:tab/>
        <w:t xml:space="preserve">Involved on development of RESTFul web services using JAX-RS in a Spring based project. </w:t>
      </w:r>
      <w:r>
        <w:br/>
      </w:r>
      <w:r>
        <w:tab/>
        <w:t>Worked on XML and JSON for transferring and retrieving data between different applications.</w:t>
      </w:r>
      <w:r>
        <w:br/>
      </w:r>
      <w:r>
        <w:tab/>
        <w:t>Wrote services to store and retrieve user data from MongoDB for the application on devices.</w:t>
      </w:r>
      <w:r>
        <w:br/>
      </w:r>
      <w:r>
        <w:tab/>
        <w:t>Designed and developed applications for end users using Grails 3.3.</w:t>
      </w:r>
      <w:r>
        <w:br/>
      </w:r>
      <w:r>
        <w:tab/>
        <w:t>Websphere  is used as an Application Server to Deploy the Application.</w:t>
      </w:r>
      <w:r>
        <w:br/>
        <w:t xml:space="preserve">Worked system logging using Elastic search, Kibana Logstash to create dashboards in Splunk and Kibana. </w:t>
      </w:r>
      <w:r>
        <w:br/>
      </w:r>
      <w:r>
        <w:tab/>
        <w:t>Experience in using JUnit and build tools such as MAVEN.</w:t>
      </w:r>
      <w:r>
        <w:br/>
      </w:r>
      <w:r>
        <w:tab/>
        <w:t>Implemented deployment procedures of J2EE applications and code to JBoss Application server.</w:t>
      </w:r>
      <w:r>
        <w:br/>
      </w:r>
      <w:r>
        <w:tab/>
        <w:t>Collaborated with testers and developers and prepared test plans for producing high quality software applications</w:t>
      </w:r>
      <w:r>
        <w:br/>
      </w:r>
      <w:r>
        <w:tab/>
        <w:t>Worked on Log4j for logging errors, messages and performance logs</w:t>
      </w:r>
      <w:r>
        <w:br/>
        <w:t>We have used javascript for creating the automated test scrips in selenium web browser.</w:t>
      </w:r>
      <w:r>
        <w:br/>
        <w:t>Environment: Java 1.8, J2EE, HTML5, CSS3, JQuery, Bootstrap, JavaScript, AngularJS, react JS, NodeJS, Hibernate, Spring MVC, Spring IOC, Spring boot, spring security, XML, GIT, JSP, JUnit, Maven, IBM WebSphere, Apache, JAX-RS, Restful, Amazon Web Services (AWS), Micro Services, Log4J, Oracle, Kibana, Splunk, Selenium, Mongo DB, WSD and Spring Tool Suite.</w:t>
      </w:r>
      <w:r>
        <w:br/>
      </w:r>
      <w:r>
        <w:tab/>
      </w:r>
      <w:r>
        <w:tab/>
      </w:r>
      <w:r>
        <w:br/>
      </w:r>
      <w:r>
        <w:tab/>
        <w:t xml:space="preserve">Client: T-Mobile </w:t>
      </w:r>
      <w:r>
        <w:tab/>
      </w:r>
      <w:r>
        <w:tab/>
      </w:r>
      <w:r>
        <w:tab/>
      </w:r>
      <w:r>
        <w:tab/>
      </w:r>
      <w:r>
        <w:tab/>
      </w:r>
      <w:r>
        <w:tab/>
      </w:r>
      <w:r>
        <w:tab/>
      </w:r>
      <w:r>
        <w:tab/>
      </w:r>
      <w:r>
        <w:tab/>
      </w:r>
      <w:r>
        <w:tab/>
        <w:t xml:space="preserve">  Aug 2016 – May 2017</w:t>
      </w:r>
      <w:r>
        <w:tab/>
        <w:t xml:space="preserve">                              </w:t>
      </w:r>
      <w:r>
        <w:br/>
      </w:r>
      <w:r>
        <w:tab/>
        <w:t>Location: Atlanta, GA</w:t>
      </w:r>
      <w:r>
        <w:tab/>
        <w:t xml:space="preserve">   </w:t>
      </w:r>
      <w:r>
        <w:tab/>
        <w:t xml:space="preserve">    </w:t>
      </w:r>
      <w:r>
        <w:tab/>
      </w:r>
      <w:r>
        <w:tab/>
        <w:t xml:space="preserve">                                                   </w:t>
      </w:r>
      <w:r>
        <w:br/>
        <w:t xml:space="preserve">Role: Java/J2EE Developer </w:t>
      </w:r>
      <w:r>
        <w:br/>
      </w:r>
      <w:r>
        <w:br/>
      </w:r>
      <w:r>
        <w:br/>
        <w:t>Description: T-Mobile US is a United States based wireless network operator to which the German telecommunications company Deutsche Telekom (DT) is its majority shareholder. Its headquarters are in Bellevue, Washington, in the Seattle metropolitan area. T-Mobile is the third largest wireless carrier in the United States. T-Mobile US provides wireless voice and data services resulting in the company going public on the NASDAQ and serves as the host network for many mobile virtual network operators.</w:t>
      </w:r>
      <w:r>
        <w:br/>
      </w:r>
      <w:r>
        <w:br/>
      </w:r>
      <w:r>
        <w:br/>
      </w:r>
      <w:r>
        <w:lastRenderedPageBreak/>
        <w:t>Responsibilities:</w:t>
      </w:r>
      <w:r>
        <w:br/>
      </w:r>
      <w:r>
        <w:tab/>
        <w:t>Involved in all phases of Software Development Life Cycle process using Agile Methodology.</w:t>
      </w:r>
      <w:r>
        <w:br/>
      </w:r>
      <w:r>
        <w:tab/>
        <w:t>Developed presentation layer using HTML5, CSS3, Bootstrap, JQuery and Angular JS.</w:t>
      </w:r>
      <w:r>
        <w:br/>
      </w:r>
      <w:r>
        <w:tab/>
        <w:t>Design and developed template based User Interface using Bootstrap and Angular JS.</w:t>
      </w:r>
      <w:r>
        <w:br/>
      </w:r>
      <w:r>
        <w:tab/>
        <w:t>Handled all the client side validations, slide show, hide and show controls, dropdown menus and tab navigation using JQuery.</w:t>
      </w:r>
      <w:r>
        <w:br/>
      </w:r>
      <w:r>
        <w:tab/>
        <w:t>Worked extensively to achieve DOM Show, Hide elements and Event Handling using Angular JS.</w:t>
      </w:r>
      <w:r>
        <w:br/>
      </w:r>
      <w:r>
        <w:tab/>
        <w:t>Extensively used Spring Framework modules like DI(IOC), Auto Wiring, JDBC Templates, Spring Security, AOP.</w:t>
      </w:r>
      <w:r>
        <w:br/>
      </w:r>
      <w:r>
        <w:tab/>
        <w:t>Developing spring boot application using microservices architecture with Spring Eureka to maintain small and lightweight services and communication between these services are done by using API routes for the entire cluster.</w:t>
      </w:r>
      <w:r>
        <w:br/>
      </w:r>
      <w:r>
        <w:tab/>
        <w:t>Used Spring Batch as spring batch jobs can meet the requirements of reliability, robustness, and traceability, which are essential for automatic processing of large amount of data.</w:t>
      </w:r>
      <w:r>
        <w:br/>
      </w:r>
      <w:r>
        <w:tab/>
        <w:t>Parsed the data to project to client and handled the security and Authorization using Spring Security.</w:t>
      </w:r>
      <w:r>
        <w:br/>
      </w:r>
      <w:r>
        <w:tab/>
        <w:t>Spring Transaction is used for the degree of isolation to work with other transactions and to execute within a transaction scope to run that transactionand used to check out before timing out of the transaction.</w:t>
      </w:r>
      <w:r>
        <w:br/>
      </w:r>
      <w:r>
        <w:tab/>
        <w:t>Extensively used Hibernate concepts such as inheritance, lazy loading, dirty checking, locking, and transactions.</w:t>
      </w:r>
      <w:r>
        <w:br/>
      </w:r>
      <w:r>
        <w:tab/>
        <w:t>Hibernate DAO classes were developed to retrieve and save data using Spring framework manager classes.</w:t>
      </w:r>
      <w:r>
        <w:br/>
      </w:r>
      <w:r>
        <w:tab/>
        <w:t xml:space="preserve">Performance monitoring of Mongo databases with OPS manager/MMS and familiar in installing and maintaining MongoDB in private Cloud Environments. </w:t>
      </w:r>
      <w:r>
        <w:br/>
      </w:r>
      <w:r>
        <w:tab/>
        <w:t>Developed a code for Web services using JAX-WS, SOAP and used SOAP UI tool for testing the services.</w:t>
      </w:r>
      <w:r>
        <w:br/>
      </w:r>
      <w:r>
        <w:tab/>
        <w:t>Consumed Web Services (WSDL, SOAP) from third party for authorizing payments to/from customers.</w:t>
      </w:r>
      <w:r>
        <w:br/>
      </w:r>
      <w:r>
        <w:tab/>
        <w:t> Modified existing applications to a suite of Micro Services and all Micro Services to facilitate deployment using Spring Boot and Junit and PowerMock frameworks for unit testing.</w:t>
      </w:r>
      <w:r>
        <w:br/>
      </w:r>
      <w:r>
        <w:tab/>
        <w:t> Involved in developing Micro Services integrated with VSTS for CI/CD by automating the build/release process.</w:t>
      </w:r>
      <w:r>
        <w:br/>
      </w:r>
      <w:r>
        <w:tab/>
        <w:t>Worked on XML and JSON for transferring and retrieving data between different applications.</w:t>
      </w:r>
      <w:r>
        <w:br/>
      </w:r>
      <w:r>
        <w:tab/>
        <w:t>Involved in using JPA (Java Persistence API) frameworks and APIs as JDO and Hibernate.</w:t>
      </w:r>
      <w:r>
        <w:br/>
      </w:r>
      <w:r>
        <w:tab/>
        <w:t xml:space="preserve">Developed the DAO layer for the application using Spring Integration and Hibernate </w:t>
      </w:r>
      <w:r>
        <w:lastRenderedPageBreak/>
        <w:t>template support.</w:t>
      </w:r>
      <w:r>
        <w:br/>
        <w:t>Used Active MQ to communicate with controller and used service layer to implement the business logic.</w:t>
      </w:r>
      <w:r>
        <w:br/>
      </w:r>
      <w:r>
        <w:tab/>
        <w:t>Used JMS API for communication between the components.</w:t>
      </w:r>
      <w:r>
        <w:br/>
      </w:r>
      <w:r>
        <w:tab/>
        <w:t>Experience in writing complex PL/SQL queries using joins, Stored Procedures, Functions, Triggers, cursors, and indexes in Data Access Layer.</w:t>
      </w:r>
      <w:r>
        <w:br/>
      </w:r>
      <w:r>
        <w:tab/>
        <w:t>Implemented HTTP REST API using NodeJS and Express JS and extensively tested RESTful services using POSTMAN. </w:t>
      </w:r>
      <w:r>
        <w:br/>
      </w:r>
      <w:r>
        <w:tab/>
        <w:t>Implemented modules into NodeJS to integrate with designs and requirements and used NodeJS Express Framework. </w:t>
      </w:r>
      <w:r>
        <w:br/>
      </w:r>
      <w:r>
        <w:tab/>
        <w:t>Created a build environment for Java / Grails using Jenkins, Git, Gradle, Maven, Artifactory, and a number of reporting tools.</w:t>
      </w:r>
      <w:r>
        <w:br/>
      </w:r>
      <w:r>
        <w:tab/>
        <w:t>Developed test cases for Unit Testing, Integration Testing with JUnit.</w:t>
      </w:r>
      <w:r>
        <w:br/>
      </w:r>
      <w:r>
        <w:tab/>
        <w:t>Collaborated with testers and developers and prepared test plans for producing high quality software applications</w:t>
      </w:r>
      <w:r>
        <w:br/>
      </w:r>
      <w:r>
        <w:tab/>
        <w:t>Worked on Log4j for logging errors, messages and performance logs.</w:t>
      </w:r>
      <w:r>
        <w:br/>
      </w:r>
      <w:r>
        <w:tab/>
        <w:t>Used Maven as build automation tool and deployments are on Web Sphere Application Server.</w:t>
      </w:r>
      <w:r>
        <w:br/>
      </w:r>
      <w:r>
        <w:tab/>
        <w:t>Jenkins for Continuous Integration and Spring Tool Suite (STS) IDE for application development.</w:t>
      </w:r>
      <w:r>
        <w:br/>
      </w:r>
      <w:r>
        <w:tab/>
      </w:r>
      <w:r>
        <w:br/>
      </w:r>
      <w:r>
        <w:tab/>
        <w:t>Environment: Java, J2EE, HTML5, CSS3, Bootstrap, JQuery, AngularJS, Spring IOC, Spring AOP, Spring MVC, Spring Security, Hibernate, JMicro Service, DBC, SOAP, JAX-RS, JAX-WS, WSDL, Service Oriented Architecture, SQL, PL/SQL, Unit Testing, JUnit, Log4j, Maven, Web Sphere Application Server, Jenkins and Spring Tool Suite (STS).</w:t>
      </w:r>
      <w:r>
        <w:br/>
      </w:r>
      <w:r>
        <w:br/>
      </w:r>
      <w:r>
        <w:br/>
        <w:t>Client: Aetna                                                      July 2014 - June 2016</w:t>
      </w:r>
      <w:r>
        <w:br/>
        <w:t>Location: Hartford, CT</w:t>
      </w:r>
      <w:r>
        <w:tab/>
      </w:r>
      <w:r>
        <w:tab/>
      </w:r>
      <w:r>
        <w:tab/>
      </w:r>
      <w:r>
        <w:tab/>
      </w:r>
      <w:r>
        <w:tab/>
      </w:r>
      <w:r>
        <w:br/>
        <w:t>Role: Sr. Java/J2EE Developer</w:t>
      </w:r>
      <w:r>
        <w:br/>
      </w:r>
      <w:r>
        <w:br/>
      </w:r>
      <w:r>
        <w:br/>
        <w:t>Description: Aetna Inc. is an American managed health care company, which sells traditional and consumer directed health care insurance plans and related services, such as medical, pharmaceutical, dental, behavioral health, long-term care, and disability plans.</w:t>
      </w:r>
      <w:r>
        <w:br/>
      </w:r>
      <w:r>
        <w:br/>
      </w:r>
      <w:r>
        <w:br/>
        <w:t xml:space="preserve">Responsibilities: </w:t>
      </w:r>
      <w:r>
        <w:br/>
        <w:t>Involved in all phases of the Software development life cycle (SDLC) using Agile Methodology.</w:t>
      </w:r>
      <w:r>
        <w:br/>
        <w:t>Developed User Interface using JSP, JSTL, HTML, CSS, Java Script, JQuery and Angular JS.</w:t>
      </w:r>
      <w:r>
        <w:br/>
        <w:t>Developed client side application with AngularJS in a clean Model View Controller (MVC) Architecture.</w:t>
      </w:r>
      <w:r>
        <w:br/>
      </w:r>
      <w:r>
        <w:lastRenderedPageBreak/>
        <w:t>Involved in component development using J2EE principles and used design patterns such as Singleton, Factory and Data Access Object (DAO) in the implementation of the application.</w:t>
      </w:r>
      <w:r>
        <w:br/>
        <w:t>Used Spring MVC and Dependency Injection for handling presentation and business logic.</w:t>
      </w:r>
      <w:r>
        <w:br/>
        <w:t>To maintain loose coupling between layers published the business layer as services and injected necessary dependent components using Spring IOC and published cross cutting concerns like Logging, User Interface exceptions, Transactions using Spring AOP.</w:t>
      </w:r>
      <w:r>
        <w:br/>
        <w:t>Integrated Spring DAO for data access using Hibernate.</w:t>
      </w:r>
      <w:r>
        <w:br/>
        <w:t>Implemented persistence framework using Hibernate &amp; Handled Transaction Management using the provided data source.</w:t>
      </w:r>
      <w:r>
        <w:br/>
        <w:t>Used Spring Security for Authentication and Authorization of the application.</w:t>
      </w:r>
      <w:r>
        <w:br/>
        <w:t>Extensively used JSON to parse the data from server side to satisfy the business requirement.</w:t>
      </w:r>
      <w:r>
        <w:br/>
        <w:t>Responsible for designing Hibernate mapping files based on business logic and Object relationships.</w:t>
      </w:r>
      <w:r>
        <w:br/>
        <w:t>Integrated Spring and Hibernate together and worked on developing backend components and services using Hibernate and spring.</w:t>
      </w:r>
      <w:r>
        <w:br/>
        <w:t xml:space="preserve">Established Database Connectivity using JDBC, Hibernate O/R mapping with Spring ORM for Oracle. </w:t>
      </w:r>
      <w:r>
        <w:br/>
        <w:t>Worked on Hibernate for mapping the java objects to relational database and SQL queries to fetch the data, insert and update the data from the database. </w:t>
      </w:r>
      <w:r>
        <w:br/>
        <w:t>Used Hibernate in Data Access Layer to access and update information in the database. </w:t>
      </w:r>
      <w:r>
        <w:br/>
        <w:t xml:space="preserve">Extensively used HQL and SQL for querying databases. </w:t>
      </w:r>
      <w:r>
        <w:br/>
        <w:t>Consumed Web Services to interact with other external interfaces in order to exchange the data in different forms by using Restful service.</w:t>
      </w:r>
      <w:r>
        <w:br/>
        <w:t>Implemented SOA architecture with Web Services using SOAP, WSDL, UDDI and XML using Apache CXF framework and worked on parsing the XML files using DOM/SAX parsers.</w:t>
      </w:r>
      <w:r>
        <w:br/>
        <w:t>Created tables, triggers, PL/SQL Stored Procedures, SQL queries, Joins, i2ntegrity constraints and views for IBM DB2.</w:t>
      </w:r>
      <w:r>
        <w:br/>
        <w:t>Used Multithreading in programming to improve overall performance using Singleton design pattern in Hibernate Utility class. </w:t>
      </w:r>
      <w:r>
        <w:br/>
        <w:t>Implemented Restful and SOAP based Web Services and used Soap UI for testing.</w:t>
      </w:r>
      <w:r>
        <w:br/>
        <w:t>Used Spring JMS module for lookup for the queues and MDBs for the listeners.</w:t>
      </w:r>
      <w:r>
        <w:br/>
        <w:t>Involved in Unit Testing of various modules by generating the Test Cases.</w:t>
      </w:r>
      <w:r>
        <w:br/>
        <w:t>Performed deployment of applications on Web Logic Server.</w:t>
      </w:r>
      <w:r>
        <w:br/>
        <w:t>Managed and maintained Oracle and NoSQL databases in production domain.</w:t>
      </w:r>
      <w:r>
        <w:br/>
        <w:t>Written LINUX shell scripts to identify user login information.</w:t>
      </w:r>
      <w:r>
        <w:br/>
        <w:t>Involved in day to day handling of JIRA issues (production issues at time) that involved data inconsistencies that required to be solved in very less time.</w:t>
      </w:r>
      <w:r>
        <w:br/>
        <w:t>Worked with Eclipse IDE and used Gradle build tool to achieve more functionality for build process.</w:t>
      </w:r>
      <w:r>
        <w:br/>
        <w:t>Used Jenkins as build management tool for continuous integration process and used Git as Version Control tool.</w:t>
      </w:r>
      <w:r>
        <w:br/>
        <w:t xml:space="preserve">Involved in Bug fixing of various modules that were raised by the testing teams in the </w:t>
      </w:r>
      <w:r>
        <w:lastRenderedPageBreak/>
        <w:t>application during the Integration testing phase.</w:t>
      </w:r>
      <w:r>
        <w:br/>
        <w:t>Participated in Code Reviews of other modules, documents, test cases.</w:t>
      </w:r>
      <w:r>
        <w:br/>
      </w:r>
      <w:r>
        <w:br/>
      </w:r>
      <w:r>
        <w:br/>
        <w:t>Environment: Java, J2EE, HTML, CSS, JavaScript, JQuery, JSP, JSTL,  Spring, Hibernate, XML, XSD, Web Services, Restful, SOAP, WSDL, Log4j, JUnit, DB2, NoSQL, Web Logic, Jenkins, Gradle, GIT, Eclipse, JIRA, Agile Methodology, Windows, Linux, Rational Rose.</w:t>
      </w:r>
      <w:r>
        <w:br/>
        <w:t>Client: BCBS                 Jun 2012 – Dec 2013</w:t>
      </w:r>
      <w:r>
        <w:br/>
        <w:t xml:space="preserve">Location: Plano,TX                      </w:t>
      </w:r>
      <w:r>
        <w:tab/>
      </w:r>
      <w:r>
        <w:tab/>
        <w:t xml:space="preserve">                                                                                           </w:t>
      </w:r>
      <w:r>
        <w:br/>
        <w:t>Role: Java/J2EE Developer</w:t>
      </w:r>
      <w:r>
        <w:br/>
      </w:r>
      <w:r>
        <w:br/>
      </w:r>
      <w:r>
        <w:br/>
        <w:t>Description: Well Mark Blue Cross and Blue Shield is a leading insurance company owned by its policyholder. BCBS is the health insurance and health care provider company. “Find a plan” is a web based J2EE application, created to help individuals and families easily shop for, and buy health insurance. Well mark offers a variety of insurance plans, as well as tools to help you choose the plan that’s right for you.</w:t>
      </w:r>
      <w:r>
        <w:br/>
      </w:r>
      <w:r>
        <w:br/>
      </w:r>
      <w:r>
        <w:br/>
      </w:r>
      <w:r>
        <w:br/>
      </w:r>
      <w:r>
        <w:br/>
        <w:t>Responsibilities:</w:t>
      </w:r>
      <w:r>
        <w:br/>
      </w:r>
      <w:r>
        <w:tab/>
        <w:t>Involved in various phases of Software Development Life Cycle (SDLC) such as requirements gathering, modelling, analysis, design, development, testing, and monitoring.</w:t>
      </w:r>
      <w:r>
        <w:br/>
        <w:t>Involved in the front end using JSP, HTML, CSS, JavaScript and JQuery.</w:t>
      </w:r>
      <w:r>
        <w:br/>
        <w:t>Developed GUI using SWT/RCP technology.</w:t>
      </w:r>
      <w:r>
        <w:br/>
        <w:t>Experience in working with different plug-ins of Eclipse RCP.</w:t>
      </w:r>
      <w:r>
        <w:br/>
        <w:t>Developed different GUI screens using widgets like Tree and Table form in Eclipse SWT/RCP.</w:t>
      </w:r>
      <w:r>
        <w:br/>
        <w:t>Developed perspective to show different views together in RCP.</w:t>
      </w:r>
      <w:r>
        <w:br/>
        <w:t>Developed Menus and views using Extension point in RCP. </w:t>
      </w:r>
      <w:r>
        <w:br/>
        <w:t>Implemented MVC architecture using JSP, Spring, Hibernate and used Spring Framework to initialize managed beans and services.</w:t>
      </w:r>
      <w:r>
        <w:br/>
        <w:t>Involved in development of Agent Verification System using Spring MVC framework. </w:t>
      </w:r>
      <w:r>
        <w:br/>
        <w:t>Used Spring Inheritance to develop beans from already developed parent beans.</w:t>
      </w:r>
      <w:r>
        <w:br/>
        <w:t>Used Spring AOP for logging, auditing, and transaction management to distinguish business logic from the cross-cutting concerns. </w:t>
      </w:r>
      <w:r>
        <w:br/>
        <w:t>Used Spring Security for Authentication and Authorization of the application.</w:t>
      </w:r>
      <w:r>
        <w:br/>
        <w:t>Created data model and generated Hibernate mappings and domain objects using Hibernate tools.</w:t>
      </w:r>
      <w:r>
        <w:br/>
        <w:t>Interfaced with the My SQL back-end database by integrating Spring with Hibernate.</w:t>
      </w:r>
      <w:r>
        <w:br/>
        <w:t>Extensively used hibernate named queries, criteria queries, Hibernate Query Language (HQL) and Optimistic Locking and Caching to process the data from the database.</w:t>
      </w:r>
      <w:r>
        <w:br/>
      </w:r>
      <w:r>
        <w:lastRenderedPageBreak/>
        <w:t>Developed Unit /Integration test cases using JUnit.</w:t>
      </w:r>
      <w:r>
        <w:br/>
        <w:t>Used Gradle tool for building and deploying the Web applications in Web Logic Server.</w:t>
      </w:r>
      <w:r>
        <w:br/>
        <w:t>Used JIRA tool for tracking stories progress and follow agile methodology.</w:t>
      </w:r>
      <w:r>
        <w:br/>
        <w:t>Used logging techniques provided by Log4J tool for efficient logging and debugging. </w:t>
      </w:r>
      <w:r>
        <w:br/>
        <w:t>Developed the application using Eclipse as the IDE and used its features for editing, debugging, compiling, formatting, build automation and version control (SVN). </w:t>
      </w:r>
      <w:r>
        <w:br/>
        <w:t>Involved in Maintenance and Enhancements for the project.</w:t>
      </w:r>
      <w:r>
        <w:br/>
      </w:r>
      <w:r>
        <w:br/>
      </w:r>
      <w:r>
        <w:br/>
        <w:t>Environment: Java, J2EE, HTML, CSS, JavaScript, JQuery, Struts, Spring IOC, Spring MVC, Spring AOP, JDBC, Hibernate, My SQL, HQL, SQL, JUnit, Gradle, JIRA, Log4J, Eclipse, SVN, Sybase, RCP and Web Logic Server.</w:t>
      </w:r>
      <w:r>
        <w:br/>
      </w:r>
      <w:r>
        <w:br/>
      </w:r>
      <w:r>
        <w:br/>
        <w:t>Client: Broad Ridge Financial Solutions                               Jan 2011 – May 2012</w:t>
      </w:r>
      <w:r>
        <w:br/>
        <w:t xml:space="preserve">Location: Hyderabad, India </w:t>
      </w:r>
      <w:r>
        <w:tab/>
      </w:r>
      <w:r>
        <w:tab/>
      </w:r>
      <w:r>
        <w:tab/>
      </w:r>
      <w:r>
        <w:tab/>
      </w:r>
      <w:r>
        <w:tab/>
      </w:r>
      <w:r>
        <w:tab/>
        <w:t xml:space="preserve">                       </w:t>
      </w:r>
      <w:r>
        <w:br/>
        <w:t>Java Developer</w:t>
      </w:r>
      <w:r>
        <w:br/>
      </w:r>
      <w:r>
        <w:br/>
      </w:r>
      <w:r>
        <w:br/>
        <w:t>Description: This module is for closing account for Lloyds Banking Group. There are two categories of user, one is banker and other is normal user. The user can close the account in two ways one ways automatically using internet. This project is mainly used to reduce the manual process of the account closure for almost 4million accounts</w:t>
      </w:r>
      <w:r>
        <w:br/>
        <w:t>Responsibilities:</w:t>
      </w:r>
      <w:r>
        <w:br/>
        <w:t>Involved in Requirement Analysis, Design, Development and Testing of the risk workflow system.</w:t>
      </w:r>
      <w:r>
        <w:br/>
        <w:t>Involved in the implementation of design using vital phases of the Software development life cycle (SDLC) that includes Development, Testing, Implementation and Maintenance Support in WATER FALL methodology.</w:t>
      </w:r>
      <w:r>
        <w:br/>
        <w:t>Created user-friendly GUI interface and Web pages using Struts, JSP, HTML, CSS, AJAX, JQuery and JavaScript.</w:t>
      </w:r>
      <w:r>
        <w:br/>
        <w:t>Responsible for designing, coding and developed the application in J2EE using Struts MVC.</w:t>
      </w:r>
      <w:r>
        <w:br/>
        <w:t xml:space="preserve"> Implemented Struts framework (Action &amp; Controller classes) for dispatching request to appropriate classes. </w:t>
      </w:r>
      <w:r>
        <w:br/>
        <w:t>Used simple Struts Validation for validation of user input as per the business logic and initial data loading.</w:t>
      </w:r>
      <w:r>
        <w:br/>
        <w:t>Achieved synchronization of multiple threads through Multithreading and Exception Handling.</w:t>
      </w:r>
      <w:r>
        <w:br/>
        <w:t>Extensively used JSON to parse the data from server side to satisfy the business requirement.</w:t>
      </w:r>
      <w:r>
        <w:br/>
        <w:t xml:space="preserve">Developed Struts Action Forms, Action classes and performed action mapping using Struts. </w:t>
      </w:r>
      <w:r>
        <w:br/>
        <w:t>Developed batch job using EJB scheduling and leveraged container managed transactions for highly transactions.</w:t>
      </w:r>
      <w:r>
        <w:br/>
      </w:r>
      <w:r>
        <w:lastRenderedPageBreak/>
        <w:t>Involved in developing Web Services to send XML request and reading the response SOAP UI from Java platform.</w:t>
      </w:r>
      <w:r>
        <w:br/>
        <w:t>Used various Core Java concepts such as Multi-Threading, Exception Handling, Collection APIs, Garbage collections for dynamic memory allocation to implement various features and enhancements.</w:t>
      </w:r>
      <w:r>
        <w:br/>
        <w:t>Consumed Web Services to interact with other external interfaces in order to exchange the data in different forms by using Restful service.</w:t>
      </w:r>
      <w:r>
        <w:br/>
        <w:t xml:space="preserve">Established Database Connectivity using JDBC for Oracle. </w:t>
      </w:r>
      <w:r>
        <w:br/>
      </w:r>
      <w:r>
        <w:tab/>
        <w:t>Used Eclipse as IDE and worked on installing and configuring JBOSS.</w:t>
      </w:r>
      <w:r>
        <w:br/>
      </w:r>
      <w:r>
        <w:tab/>
        <w:t>Developed common library using iBATIS to execute various database commands against Oracle database.</w:t>
      </w:r>
      <w:r>
        <w:br/>
      </w:r>
      <w:r>
        <w:tab/>
        <w:t>Used Log4J for application logging and notification tracing mechanisms.</w:t>
      </w:r>
      <w:r>
        <w:br/>
        <w:t>Developed the ANT scripts for preparing WAR files used to deploy J2EE components.</w:t>
      </w:r>
      <w:r>
        <w:br/>
        <w:t>Analysis and Bug fixing of the production problems and defects along with enhancements.</w:t>
      </w:r>
      <w:r>
        <w:br/>
        <w:t>Implemented JUNIT test cases for unit testing and Suites for end to end testing.</w:t>
      </w:r>
      <w:r>
        <w:br/>
        <w:t>Used JIRA for tracking the Project Stories and bug fixing.</w:t>
      </w:r>
      <w:r>
        <w:br/>
        <w:t>Used SVN to check-in and check-out and co-ordinate among team members for Version Controlling.</w:t>
      </w:r>
      <w:r>
        <w:br/>
        <w:t>Worked on UNIX environment for development.</w:t>
      </w:r>
      <w:r>
        <w:br/>
      </w:r>
      <w:r>
        <w:br/>
      </w:r>
      <w:r>
        <w:br/>
      </w:r>
      <w:r>
        <w:br/>
      </w:r>
      <w:r>
        <w:br/>
        <w:t>Environment: Java, HTML, CSS, AJAX, JQuery, JavaScript, JSON, XML, Struts, JDBC, IBATIS, Web Services, SOAP UI, Restful, HQL, SQL, JBOSS, JSON, Oracle, ANT, Eclipse IDE, JUNIT,  JIRA, Tortoise SVN, and UNIX.</w:t>
      </w:r>
      <w:r>
        <w:br/>
      </w:r>
      <w:r>
        <w:br/>
      </w:r>
      <w:r>
        <w:br/>
        <w:t xml:space="preserve">Client: Prime Soft Solutions Inc </w:t>
      </w:r>
      <w:r>
        <w:tab/>
      </w:r>
      <w:r>
        <w:tab/>
      </w:r>
      <w:r>
        <w:tab/>
      </w:r>
      <w:r>
        <w:tab/>
      </w:r>
      <w:r>
        <w:tab/>
      </w:r>
      <w:r>
        <w:tab/>
      </w:r>
      <w:r>
        <w:tab/>
      </w:r>
      <w:r>
        <w:tab/>
        <w:t xml:space="preserve">                May 2009 – Jan 2011</w:t>
      </w:r>
      <w:r>
        <w:tab/>
      </w:r>
      <w:r>
        <w:br/>
        <w:t>Location: Hyderabad, India</w:t>
      </w:r>
      <w:r>
        <w:br/>
        <w:t>Jr.Java Developer</w:t>
      </w:r>
      <w:r>
        <w:br/>
      </w:r>
      <w:r>
        <w:br/>
      </w:r>
      <w:r>
        <w:br/>
        <w:t>Description: Prime Soft Solutions Inc offer Product Development, Enterprise Applications, Mobile Applications and Quality Assurance services to clients from venture funded start-ups to publicly traded companies in E-Commerce, Healthcare, Networking, Telecom and Banking.</w:t>
      </w:r>
      <w:r>
        <w:br/>
        <w:t>Responsibilities:</w:t>
      </w:r>
      <w:r>
        <w:br/>
        <w:t>Developed the application based on MVC architecture.</w:t>
      </w:r>
      <w:r>
        <w:br/>
        <w:t>Developed web application using JSP, Servlets, Java beans that uses MVC design pattern.</w:t>
      </w:r>
      <w:r>
        <w:br/>
        <w:t>Created user-friendly GUI interface and Web pages using HTML, CSS and JSP.</w:t>
      </w:r>
      <w:r>
        <w:br/>
        <w:t>Wrote JavaScript for client side validation.</w:t>
      </w:r>
      <w:r>
        <w:br/>
      </w:r>
      <w:r>
        <w:lastRenderedPageBreak/>
        <w:t>Used Java Swings in designing user interfaces.</w:t>
      </w:r>
      <w:r>
        <w:br/>
        <w:t>Used Java Fundamentals and OOPS concepts like inheritance, polymorphism, abstraction to develop the code. </w:t>
      </w:r>
      <w:r>
        <w:br/>
        <w:t>Implemented core java concepts like Multithreading, Exception Handling and Collection wherever necessary. </w:t>
      </w:r>
      <w:r>
        <w:br/>
        <w:t>Used Eclipse as IDE tool for creating Servlets, JSP, and XML.</w:t>
      </w:r>
      <w:r>
        <w:br/>
        <w:t>Wrote SQL for JDBC prepared statements to retrieve the data from database.</w:t>
      </w:r>
      <w:r>
        <w:br/>
        <w:t>Monitored the logs using Log4J and fixed the problem.</w:t>
      </w:r>
      <w:r>
        <w:br/>
        <w:t>The Application was deployed on Apache Tomcat Server.</w:t>
      </w:r>
      <w:r>
        <w:br/>
        <w:t>Involved in build and deploying the application using ANT.</w:t>
      </w:r>
      <w:r>
        <w:br/>
        <w:t>Used Configuration Management Tools for version control which is built on CVS.</w:t>
      </w:r>
      <w:r>
        <w:br/>
        <w:t>Worked on bug fixing and Production Support.</w:t>
      </w:r>
      <w:r>
        <w:br/>
      </w:r>
      <w:r>
        <w:br/>
      </w:r>
      <w:r>
        <w:br/>
        <w:t>Environment: Java, HTML, CSS, JavaScript, JSP, Servlets, JDBC, MVC Design pattern, PL/SQL, Log4J, Apache Tomcat server, My SQL, Eclipse IDE, CVS, ANT, Log4J.</w:t>
      </w:r>
    </w:p>
    <w:sectPr w:rsidR="007370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8407231">
    <w:abstractNumId w:val="8"/>
  </w:num>
  <w:num w:numId="2" w16cid:durableId="639459807">
    <w:abstractNumId w:val="6"/>
  </w:num>
  <w:num w:numId="3" w16cid:durableId="438183756">
    <w:abstractNumId w:val="5"/>
  </w:num>
  <w:num w:numId="4" w16cid:durableId="2079591471">
    <w:abstractNumId w:val="4"/>
  </w:num>
  <w:num w:numId="5" w16cid:durableId="2012098863">
    <w:abstractNumId w:val="7"/>
  </w:num>
  <w:num w:numId="6" w16cid:durableId="1660502978">
    <w:abstractNumId w:val="3"/>
  </w:num>
  <w:num w:numId="7" w16cid:durableId="452099202">
    <w:abstractNumId w:val="2"/>
  </w:num>
  <w:num w:numId="8" w16cid:durableId="1781682773">
    <w:abstractNumId w:val="1"/>
  </w:num>
  <w:num w:numId="9" w16cid:durableId="27652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1B6"/>
    <w:rsid w:val="0029639D"/>
    <w:rsid w:val="00326F90"/>
    <w:rsid w:val="007370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A3A328-89CD-4A88-B684-5429657A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723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3975</Words>
  <Characters>22660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Imran Nazir</cp:lastModifiedBy>
  <cp:revision>2</cp:revision>
  <dcterms:created xsi:type="dcterms:W3CDTF">2013-12-23T23:15:00Z</dcterms:created>
  <dcterms:modified xsi:type="dcterms:W3CDTF">2023-03-26T11:39:00Z</dcterms:modified>
  <cp:category/>
</cp:coreProperties>
</file>