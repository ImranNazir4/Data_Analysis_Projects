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BDF" w:rsidRDefault="00D60BDF" w:rsidP="00D60BDF">
      <w:r>
        <w:t>[('Data Analysis', 'Data Science'),</w:t>
      </w:r>
    </w:p>
    <w:p w:rsidR="00D60BDF" w:rsidRDefault="00D60BDF" w:rsidP="00D60BDF">
      <w:r>
        <w:t xml:space="preserve">    ('Data Visualization', 'Data Science'),</w:t>
      </w:r>
    </w:p>
    <w:p w:rsidR="00D60BDF" w:rsidRDefault="00D60BDF" w:rsidP="00D60BDF">
      <w:r>
        <w:t xml:space="preserve">    ('Machine Learning', 'Data Science'),</w:t>
      </w:r>
    </w:p>
    <w:p w:rsidR="00D60BDF" w:rsidRDefault="00D60BDF" w:rsidP="00D60BDF">
      <w:r>
        <w:t xml:space="preserve">    ('Statistical Modeling', 'Data Science'),</w:t>
      </w:r>
    </w:p>
    <w:p w:rsidR="00D60BDF" w:rsidRDefault="00D60BDF" w:rsidP="00D60BDF">
      <w:r>
        <w:t xml:space="preserve">    ('Predictive Analytics', 'Data Science'),</w:t>
      </w:r>
    </w:p>
    <w:p w:rsidR="00D60BDF" w:rsidRDefault="00D60BDF" w:rsidP="00D60BDF">
      <w:r>
        <w:t xml:space="preserve">    ('Data Mining', 'Data Science'),</w:t>
      </w:r>
    </w:p>
    <w:p w:rsidR="00D60BDF" w:rsidRDefault="00D60BDF" w:rsidP="00D60BDF">
      <w:r>
        <w:t xml:space="preserve">    ('Natural Language Processing', 'Data Science'),</w:t>
      </w:r>
    </w:p>
    <w:p w:rsidR="00D60BDF" w:rsidRDefault="00D60BDF" w:rsidP="00D60BDF">
      <w:r>
        <w:t xml:space="preserve">    ('Deep Learning', 'Data Science'),</w:t>
      </w:r>
    </w:p>
    <w:p w:rsidR="00D60BDF" w:rsidRDefault="00D60BDF" w:rsidP="00D60BDF">
      <w:r>
        <w:t xml:space="preserve">    ('Neural Networks', 'Data Science'),</w:t>
      </w:r>
    </w:p>
    <w:p w:rsidR="00D60BDF" w:rsidRDefault="00D60BDF" w:rsidP="00D60BDF">
      <w:r>
        <w:t xml:space="preserve">    ('Artificial Intelligence', 'Data Science'),</w:t>
      </w:r>
    </w:p>
    <w:p w:rsidR="00D60BDF" w:rsidRDefault="00D60BDF" w:rsidP="00D60BDF">
      <w:r>
        <w:t xml:space="preserve">    ('Big Data Analytics', 'Data Science'),</w:t>
      </w:r>
    </w:p>
    <w:p w:rsidR="00D60BDF" w:rsidRDefault="00D60BDF" w:rsidP="00D60BDF">
      <w:r>
        <w:t xml:space="preserve">    ('Time Series Analysis', 'Data Science'),</w:t>
      </w:r>
    </w:p>
    <w:p w:rsidR="00D60BDF" w:rsidRDefault="00D60BDF" w:rsidP="00D60BDF">
      <w:r>
        <w:t xml:space="preserve">    ('Regression Analysis', 'Data Science'),</w:t>
      </w:r>
    </w:p>
    <w:p w:rsidR="00D60BDF" w:rsidRDefault="00D60BDF" w:rsidP="00D60BDF">
      <w:r>
        <w:t xml:space="preserve">    ('Clustering', 'Data Science'),</w:t>
      </w:r>
    </w:p>
    <w:p w:rsidR="00D60BDF" w:rsidRDefault="00D60BDF" w:rsidP="00D60BDF">
      <w:r>
        <w:t xml:space="preserve">    ('Classification', 'Data Science'),</w:t>
      </w:r>
    </w:p>
    <w:p w:rsidR="00D60BDF" w:rsidRDefault="00D60BDF" w:rsidP="00D60BDF">
      <w:r>
        <w:t xml:space="preserve">    ('Sentiment Analysis', 'Data Science'),</w:t>
      </w:r>
    </w:p>
    <w:p w:rsidR="00D60BDF" w:rsidRDefault="00D60BDF" w:rsidP="00D60BDF">
      <w:r>
        <w:t xml:space="preserve">    ('Text Analytics', 'Data Science'),</w:t>
      </w:r>
    </w:p>
    <w:p w:rsidR="00D60BDF" w:rsidRDefault="00D60BDF" w:rsidP="00D60BDF">
      <w:r>
        <w:t xml:space="preserve">    ('Image Processing', 'Data Science'),</w:t>
      </w:r>
    </w:p>
    <w:p w:rsidR="00D60BDF" w:rsidRDefault="00D60BDF" w:rsidP="00D60BDF">
      <w:r>
        <w:t xml:space="preserve">    ('Web Scraping', 'Data Science'),</w:t>
      </w:r>
    </w:p>
    <w:p w:rsidR="00D60BDF" w:rsidRDefault="00D60BDF" w:rsidP="00D60BDF">
      <w:r>
        <w:t xml:space="preserve">    ('Data Cleaning', 'Data Science'),</w:t>
      </w:r>
    </w:p>
    <w:p w:rsidR="00D60BDF" w:rsidRDefault="00D60BDF" w:rsidP="00D60BDF">
      <w:r>
        <w:t xml:space="preserve">    ('Data Wrangling', 'Data Science'),</w:t>
      </w:r>
    </w:p>
    <w:p w:rsidR="00D60BDF" w:rsidRDefault="00D60BDF" w:rsidP="00D60BDF">
      <w:r>
        <w:t xml:space="preserve">    ('Data Preprocessing', 'Data Science'),</w:t>
      </w:r>
    </w:p>
    <w:p w:rsidR="00D60BDF" w:rsidRDefault="00D60BDF" w:rsidP="00D60BDF">
      <w:r>
        <w:t xml:space="preserve">    ('Feature Engineering', 'Data Science'),</w:t>
      </w:r>
    </w:p>
    <w:p w:rsidR="00D60BDF" w:rsidRDefault="00D60BDF" w:rsidP="00D60BDF">
      <w:r>
        <w:t xml:space="preserve">    ('Dimensionality Reduction', 'Data Science'),</w:t>
      </w:r>
    </w:p>
    <w:p w:rsidR="00D60BDF" w:rsidRDefault="00D60BDF" w:rsidP="00D60BDF">
      <w:r>
        <w:t xml:space="preserve">    ('Ensemble Methods', 'Data Science'),</w:t>
      </w:r>
    </w:p>
    <w:p w:rsidR="00D60BDF" w:rsidRDefault="00D60BDF" w:rsidP="00D60BDF">
      <w:r>
        <w:t xml:space="preserve">    ('Model Evaluation', 'Data Science'),</w:t>
      </w:r>
    </w:p>
    <w:p w:rsidR="00D60BDF" w:rsidRDefault="00D60BDF" w:rsidP="00D60BDF">
      <w:r>
        <w:lastRenderedPageBreak/>
        <w:t xml:space="preserve">    ('Model Selection', 'Data Science'),</w:t>
      </w:r>
    </w:p>
    <w:p w:rsidR="00D60BDF" w:rsidRDefault="00D60BDF" w:rsidP="00D60BDF">
      <w:r>
        <w:t xml:space="preserve">    ('Hyperparameter Tuning', 'Data Science'),</w:t>
      </w:r>
    </w:p>
    <w:p w:rsidR="00D60BDF" w:rsidRDefault="00D60BDF" w:rsidP="00D60BDF">
      <w:r>
        <w:t xml:space="preserve">    ('Reinforcement Learning', 'Data Science'),</w:t>
      </w:r>
    </w:p>
    <w:p w:rsidR="00E3463C" w:rsidRDefault="00D60BDF" w:rsidP="00D60BDF">
      <w:r>
        <w:t xml:space="preserve">    ('Bayesian Inference', 'D</w:t>
      </w:r>
    </w:p>
    <w:tbl>
      <w:tblPr>
        <w:tblW w:w="76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63C">
              <w:rPr>
                <w:rFonts w:ascii="Calibri" w:eastAsia="Times New Roman" w:hAnsi="Calibri" w:cs="Calibri"/>
                <w:color w:val="000000"/>
              </w:rPr>
              <w:t>ds_certificates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IBM Data Science Professional Certificate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Microsoft Certified: Azure Data Scientist 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Google Data Analytics Professional Certificate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Cloudera Certified Data Analyst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63C">
              <w:rPr>
                <w:rFonts w:ascii="Calibri" w:eastAsia="Times New Roman" w:hAnsi="Calibri" w:cs="Calibri"/>
                <w:color w:val="000000"/>
              </w:rPr>
              <w:t>DataCamp</w:t>
            </w:r>
            <w:proofErr w:type="spellEnd"/>
            <w:r w:rsidRPr="00E3463C">
              <w:rPr>
                <w:rFonts w:ascii="Calibri" w:eastAsia="Times New Roman" w:hAnsi="Calibri" w:cs="Calibri"/>
                <w:color w:val="000000"/>
              </w:rPr>
              <w:t xml:space="preserve"> Certified Data Scientist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Python Institute Certified Data Science 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Hortonworks Certified Associate (HCA) for Apache Hadoop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SAS Certified Big Data Professional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63C">
              <w:rPr>
                <w:rFonts w:ascii="Calibri" w:eastAsia="Times New Roman" w:hAnsi="Calibri" w:cs="Calibri"/>
                <w:color w:val="000000"/>
              </w:rPr>
              <w:t>Amazon Web Services (AWS) Certified Data Analytics - Specialty</w:t>
            </w:r>
          </w:p>
        </w:tc>
      </w:tr>
      <w:tr w:rsidR="00E3463C" w:rsidRPr="00E3463C" w:rsidTr="00E346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463C" w:rsidRPr="00E3463C" w:rsidRDefault="00E3463C" w:rsidP="00E346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7739" w:rsidRPr="00D60BDF" w:rsidRDefault="00D60BDF" w:rsidP="00D60BDF">
      <w:proofErr w:type="spellStart"/>
      <w:r>
        <w:t>ata</w:t>
      </w:r>
      <w:proofErr w:type="spellEnd"/>
      <w:r>
        <w:t xml:space="preserve"> Science')]</w:t>
      </w:r>
    </w:p>
    <w:sectPr w:rsidR="00297739" w:rsidRPr="00D60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023612">
    <w:abstractNumId w:val="8"/>
  </w:num>
  <w:num w:numId="2" w16cid:durableId="949320163">
    <w:abstractNumId w:val="6"/>
  </w:num>
  <w:num w:numId="3" w16cid:durableId="1656954081">
    <w:abstractNumId w:val="5"/>
  </w:num>
  <w:num w:numId="4" w16cid:durableId="1044335321">
    <w:abstractNumId w:val="4"/>
  </w:num>
  <w:num w:numId="5" w16cid:durableId="790562406">
    <w:abstractNumId w:val="7"/>
  </w:num>
  <w:num w:numId="6" w16cid:durableId="1151822492">
    <w:abstractNumId w:val="3"/>
  </w:num>
  <w:num w:numId="7" w16cid:durableId="2068335967">
    <w:abstractNumId w:val="2"/>
  </w:num>
  <w:num w:numId="8" w16cid:durableId="1268465413">
    <w:abstractNumId w:val="1"/>
  </w:num>
  <w:num w:numId="9" w16cid:durableId="150454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739"/>
    <w:rsid w:val="00326F90"/>
    <w:rsid w:val="00AA1D8D"/>
    <w:rsid w:val="00B47730"/>
    <w:rsid w:val="00CB0664"/>
    <w:rsid w:val="00D60BDF"/>
    <w:rsid w:val="00E346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9F62BD-2C86-4237-870C-8C67753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Imran Nazir</cp:lastModifiedBy>
  <cp:revision>3</cp:revision>
  <dcterms:created xsi:type="dcterms:W3CDTF">2013-12-23T23:15:00Z</dcterms:created>
  <dcterms:modified xsi:type="dcterms:W3CDTF">2023-03-26T11:28:00Z</dcterms:modified>
  <cp:category/>
</cp:coreProperties>
</file>